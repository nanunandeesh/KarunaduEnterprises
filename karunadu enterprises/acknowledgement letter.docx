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C772B" w14:textId="77777777" w:rsidR="00465CD6" w:rsidRPr="00DD17A8" w:rsidRDefault="00465CD6" w:rsidP="00465CD6">
      <w:pPr>
        <w:pStyle w:val="GraphicPlaceholder"/>
        <w:rPr>
          <w:sz w:val="20"/>
          <w:szCs w:val="20"/>
        </w:rPr>
      </w:pPr>
    </w:p>
    <w:p w14:paraId="00F48D5C" w14:textId="77777777" w:rsidR="00971C27" w:rsidRPr="00DD17A8" w:rsidRDefault="00465CD6" w:rsidP="00465CD6">
      <w:pPr>
        <w:pStyle w:val="GraphicPlaceholder"/>
        <w:rPr>
          <w:sz w:val="20"/>
          <w:szCs w:val="20"/>
        </w:rPr>
      </w:pPr>
      <w:r w:rsidRPr="00DD17A8">
        <w:rPr>
          <w:noProof/>
          <w:sz w:val="20"/>
          <w:szCs w:val="20"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A2498CD" wp14:editId="4906D626">
                <wp:simplePos x="0" y="0"/>
                <wp:positionH relativeFrom="margin">
                  <wp:posOffset>-914400</wp:posOffset>
                </wp:positionH>
                <wp:positionV relativeFrom="margin">
                  <wp:posOffset>-175260</wp:posOffset>
                </wp:positionV>
                <wp:extent cx="777240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66682" y="0"/>
                          <a:chExt cx="7325361" cy="9323086"/>
                        </a:xfrm>
                      </wpg:grpSpPr>
                      <wpg:grpSp>
                        <wpg:cNvPr id="7" name="Group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-57156" y="5629329"/>
                            <a:ext cx="7315835" cy="3693757"/>
                            <a:chOff x="53448" y="-325609"/>
                            <a:chExt cx="7788910" cy="3954642"/>
                          </a:xfrm>
                        </wpg:grpSpPr>
                        <wps:wsp>
                          <wps:cNvPr id="8" name="Freeform 54">
                            <a:extLst>
                              <a:ext uri="{FF2B5EF4-FFF2-40B4-BE49-F238E27FC236}">
                                <a16:creationId xmlns:a16="http://schemas.microsoft.com/office/drawing/2014/main" id="{9FC139B6-5636-4A3B-AC63-720C57A63025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 rot="10800000">
                              <a:off x="53448" y="-293995"/>
                              <a:ext cx="7779385" cy="3923023"/>
                            </a:xfrm>
                            <a:custGeom>
                              <a:avLst/>
                              <a:gdLst>
                                <a:gd name="T0" fmla="*/ 0 w 455"/>
                                <a:gd name="T1" fmla="*/ 260 h 260"/>
                                <a:gd name="T2" fmla="*/ 0 w 455"/>
                                <a:gd name="T3" fmla="*/ 0 h 260"/>
                                <a:gd name="T4" fmla="*/ 455 w 455"/>
                                <a:gd name="T5" fmla="*/ 0 h 260"/>
                                <a:gd name="T6" fmla="*/ 0 w 455"/>
                                <a:gd name="T7" fmla="*/ 260 h 2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5" h="260">
                                  <a:moveTo>
                                    <a:pt x="0" y="26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455" y="0"/>
                                    <a:pt x="455" y="0"/>
                                    <a:pt x="455" y="0"/>
                                  </a:cubicBezTo>
                                  <a:cubicBezTo>
                                    <a:pt x="14" y="0"/>
                                    <a:pt x="0" y="260"/>
                                    <a:pt x="0" y="2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55">
                            <a:extLst>
                              <a:ext uri="{FF2B5EF4-FFF2-40B4-BE49-F238E27FC236}">
                                <a16:creationId xmlns:a16="http://schemas.microsoft.com/office/drawing/2014/main" id="{18A460A0-9935-4F4B-A301-2E05CF0E804E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 rot="10800000">
                              <a:off x="62973" y="-325609"/>
                              <a:ext cx="7779385" cy="3923030"/>
                            </a:xfrm>
                            <a:custGeom>
                              <a:avLst/>
                              <a:gdLst>
                                <a:gd name="T0" fmla="*/ 0 w 455"/>
                                <a:gd name="T1" fmla="*/ 260 h 260"/>
                                <a:gd name="T2" fmla="*/ 0 w 455"/>
                                <a:gd name="T3" fmla="*/ 255 h 260"/>
                                <a:gd name="T4" fmla="*/ 255 w 455"/>
                                <a:gd name="T5" fmla="*/ 0 h 260"/>
                                <a:gd name="T6" fmla="*/ 455 w 455"/>
                                <a:gd name="T7" fmla="*/ 0 h 260"/>
                                <a:gd name="T8" fmla="*/ 0 w 455"/>
                                <a:gd name="T9" fmla="*/ 260 h 2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5" h="260">
                                  <a:moveTo>
                                    <a:pt x="0" y="260"/>
                                  </a:moveTo>
                                  <a:cubicBezTo>
                                    <a:pt x="0" y="255"/>
                                    <a:pt x="0" y="255"/>
                                    <a:pt x="0" y="255"/>
                                  </a:cubicBezTo>
                                  <a:cubicBezTo>
                                    <a:pt x="0" y="114"/>
                                    <a:pt x="114" y="0"/>
                                    <a:pt x="255" y="0"/>
                                  </a:cubicBezTo>
                                  <a:cubicBezTo>
                                    <a:pt x="455" y="0"/>
                                    <a:pt x="455" y="0"/>
                                    <a:pt x="455" y="0"/>
                                  </a:cubicBezTo>
                                  <a:cubicBezTo>
                                    <a:pt x="14" y="0"/>
                                    <a:pt x="0" y="260"/>
                                    <a:pt x="0" y="2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: Shape 14">
                            <a:extLst>
                              <a:ext uri="{FF2B5EF4-FFF2-40B4-BE49-F238E27FC236}">
                                <a16:creationId xmlns:a16="http://schemas.microsoft.com/office/drawing/2014/main" id="{D57537D0-64E0-4E7C-98BF-EEDCE612E362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 rot="10800000">
                              <a:off x="53448" y="2265053"/>
                              <a:ext cx="7779385" cy="1363980"/>
                            </a:xfrm>
                            <a:custGeom>
                              <a:avLst/>
                              <a:gdLst>
                                <a:gd name="connsiteX0" fmla="*/ 7779656 w 7779656"/>
                                <a:gd name="connsiteY0" fmla="*/ 1364203 h 1364203"/>
                                <a:gd name="connsiteX1" fmla="*/ 0 w 7779656"/>
                                <a:gd name="connsiteY1" fmla="*/ 0 h 1364203"/>
                                <a:gd name="connsiteX2" fmla="*/ 7779656 w 7779656"/>
                                <a:gd name="connsiteY2" fmla="*/ 0 h 13642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779656" h="1364203">
                                  <a:moveTo>
                                    <a:pt x="7779656" y="136420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7796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Rectangle 11"/>
                        <wps:cNvSpPr/>
                        <wps:spPr>
                          <a:xfrm>
                            <a:off x="-66682" y="0"/>
                            <a:ext cx="7315200" cy="9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112CB" id="Group 4" o:spid="_x0000_s1026" alt="&quot;&quot;" style="position:absolute;margin-left:-1in;margin-top:-13.8pt;width:612pt;height:11in;z-index:-251655168;mso-position-horizontal-relative:margin;mso-position-vertical-relative:margin;mso-width-relative:margin;mso-height-relative:margin" coordorigin="-666" coordsize="73253,9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">
                <v:group id="Group 7" o:spid="_x0000_s1027" alt="&quot;&quot;" style="position:absolute;left:-571;top:56293;width:73157;height:36937" coordorigin="534,-3256" coordsize="77889,39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o:lock v:ext="edit" aspectratio="t"/>
                  <v:shape id="Freeform 54" o:spid="_x0000_s1028" style="position:absolute;left:534;top:-2939;width:77794;height:39229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" path="m,260c,,,,,,455,,455,,455,,14,,,260,,260xe" fillcolor="#4b1919 [3204]" stroked="f">
                    <v:path arrowok="t" o:connecttype="custom" o:connectlocs="0,3923023;0,0;7779385,0;0,3923023" o:connectangles="0,0,0,0"/>
                  </v:shape>
                  <v:shape id="Freeform 55" o:spid="_x0000_s1029" style="position:absolute;left:629;top:-3256;width:77794;height:39230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" path="m,260v,-5,,-5,,-5c,114,114,,255,,455,,455,,455,,14,,,260,,260xe" fillcolor="#ffd966 [3205]" stroked="f">
                    <v:path arrowok="t" o:connecttype="custom" o:connectlocs="0,3923030;0,3847587;4359875,0;7779385,0;0,3923030" o:connectangles="0,0,0,0,0"/>
                  </v:shape>
                  <v:shape id="Freeform: Shape 14" o:spid="_x0000_s1030" style="position:absolute;left:534;top:22650;width:77794;height:13640;rotation:180;visibility:visible;mso-wrap-style:square;v-text-anchor:top" coordsize="7779656,136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" path="m7779656,1364203l,,7779656,r,1364203xe" fillcolor="#85cdc1 [3206]" stroked="f">
                    <v:path arrowok="t" o:connecttype="custom" o:connectlocs="7779385,1363980;0,0;7779385,0" o:connectangles="0,0,0"/>
                  </v:shape>
                </v:group>
                <v:rect id="Rectangle 11" o:spid="_x0000_s1031" style="position:absolute;left:-666;width:73151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  <w10:wrap anchorx="margin" anchory="margin"/>
                <w10:anchorlock/>
              </v:group>
            </w:pict>
          </mc:Fallback>
        </mc:AlternateContent>
      </w:r>
    </w:p>
    <w:tbl>
      <w:tblPr>
        <w:tblW w:w="5000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Layout table"/>
      </w:tblPr>
      <w:tblGrid>
        <w:gridCol w:w="4546"/>
        <w:gridCol w:w="4814"/>
      </w:tblGrid>
      <w:tr w:rsidR="00465CD6" w:rsidRPr="00DD17A8" w14:paraId="19846CEA" w14:textId="77777777" w:rsidTr="00E33D08">
        <w:trPr>
          <w:trHeight w:val="1304"/>
        </w:trPr>
        <w:tc>
          <w:tcPr>
            <w:tcW w:w="4546" w:type="dxa"/>
          </w:tcPr>
          <w:p w14:paraId="40DFA2A4" w14:textId="77777777" w:rsidR="00465CD6" w:rsidRPr="00DD17A8" w:rsidRDefault="00465CD6" w:rsidP="00E33D08">
            <w:pPr>
              <w:rPr>
                <w:sz w:val="20"/>
                <w:szCs w:val="20"/>
              </w:rPr>
            </w:pPr>
            <w:r w:rsidRPr="00DD17A8">
              <w:rPr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26525C4E" wp14:editId="6B06C1AD">
                  <wp:extent cx="965200" cy="965200"/>
                  <wp:effectExtent l="0" t="0" r="635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647" cy="96564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E6F4B77" w14:textId="2F196EDF" w:rsidR="0006334F" w:rsidRPr="00DD17A8" w:rsidRDefault="00A66338" w:rsidP="00E33D08">
            <w:pPr>
              <w:pStyle w:val="ContactInfo"/>
              <w:rPr>
                <w:sz w:val="18"/>
                <w:szCs w:val="16"/>
              </w:rPr>
            </w:pPr>
            <w:r w:rsidRPr="00DD17A8">
              <w:rPr>
                <w:sz w:val="18"/>
                <w:szCs w:val="16"/>
              </w:rPr>
              <w:t>766, 2</w:t>
            </w:r>
            <w:r w:rsidRPr="00DD17A8">
              <w:rPr>
                <w:sz w:val="18"/>
                <w:szCs w:val="16"/>
                <w:vertAlign w:val="superscript"/>
              </w:rPr>
              <w:t>nd</w:t>
            </w:r>
            <w:r w:rsidRPr="00DD17A8">
              <w:rPr>
                <w:sz w:val="18"/>
                <w:szCs w:val="16"/>
              </w:rPr>
              <w:t xml:space="preserve"> Cross, 7</w:t>
            </w:r>
            <w:r w:rsidRPr="00DD17A8">
              <w:rPr>
                <w:sz w:val="18"/>
                <w:szCs w:val="16"/>
                <w:vertAlign w:val="superscript"/>
              </w:rPr>
              <w:t>th</w:t>
            </w:r>
            <w:r w:rsidRPr="00DD17A8">
              <w:rPr>
                <w:sz w:val="18"/>
                <w:szCs w:val="16"/>
              </w:rPr>
              <w:t xml:space="preserve"> Main Road</w:t>
            </w:r>
          </w:p>
          <w:p w14:paraId="2D0DA5B0" w14:textId="0FA4AFBB" w:rsidR="00A66338" w:rsidRPr="00DD17A8" w:rsidRDefault="00A66338" w:rsidP="00E33D08">
            <w:pPr>
              <w:pStyle w:val="ContactInfo"/>
              <w:rPr>
                <w:sz w:val="18"/>
                <w:szCs w:val="16"/>
              </w:rPr>
            </w:pPr>
            <w:proofErr w:type="spellStart"/>
            <w:r w:rsidRPr="00DD17A8">
              <w:rPr>
                <w:sz w:val="18"/>
                <w:szCs w:val="16"/>
              </w:rPr>
              <w:t>Rajenda</w:t>
            </w:r>
            <w:proofErr w:type="spellEnd"/>
            <w:r w:rsidRPr="00DD17A8">
              <w:rPr>
                <w:sz w:val="18"/>
                <w:szCs w:val="16"/>
              </w:rPr>
              <w:t xml:space="preserve"> Nagar post, Koramangala</w:t>
            </w:r>
          </w:p>
          <w:p w14:paraId="730F079D" w14:textId="764B227B" w:rsidR="00A66338" w:rsidRPr="00DD17A8" w:rsidRDefault="00A66338" w:rsidP="00E33D08">
            <w:pPr>
              <w:pStyle w:val="ContactInfo"/>
              <w:rPr>
                <w:sz w:val="18"/>
                <w:szCs w:val="16"/>
              </w:rPr>
            </w:pPr>
            <w:r w:rsidRPr="00DD17A8">
              <w:rPr>
                <w:sz w:val="18"/>
                <w:szCs w:val="16"/>
              </w:rPr>
              <w:t>Bangalore-560047</w:t>
            </w:r>
          </w:p>
          <w:p w14:paraId="6EAEEA05" w14:textId="0701CAC4" w:rsidR="00465CD6" w:rsidRPr="00DD17A8" w:rsidRDefault="00A66338" w:rsidP="0006334F">
            <w:pPr>
              <w:pStyle w:val="ContactInfo"/>
              <w:rPr>
                <w:sz w:val="18"/>
                <w:szCs w:val="16"/>
              </w:rPr>
            </w:pPr>
            <w:r w:rsidRPr="00DD17A8">
              <w:rPr>
                <w:sz w:val="18"/>
                <w:szCs w:val="16"/>
              </w:rPr>
              <w:t>8660856098</w:t>
            </w:r>
          </w:p>
          <w:p w14:paraId="4754C132" w14:textId="0AF7F045" w:rsidR="00465CD6" w:rsidRPr="00DD17A8" w:rsidRDefault="00A66338" w:rsidP="0006334F">
            <w:pPr>
              <w:pStyle w:val="ContactInfo"/>
              <w:rPr>
                <w:noProof/>
                <w:sz w:val="18"/>
                <w:szCs w:val="16"/>
              </w:rPr>
            </w:pPr>
            <w:r w:rsidRPr="00DD17A8">
              <w:rPr>
                <w:sz w:val="18"/>
                <w:szCs w:val="16"/>
              </w:rPr>
              <w:t>karunaduenterprises@gmail.com</w:t>
            </w:r>
          </w:p>
        </w:tc>
      </w:tr>
    </w:tbl>
    <w:p w14:paraId="6AA42F74" w14:textId="5AC13467" w:rsidR="007E3E19" w:rsidRPr="00DD17A8" w:rsidRDefault="00B12F58" w:rsidP="00B12F58">
      <w:pPr>
        <w:pStyle w:val="Date"/>
        <w:spacing w:before="480" w:line="240" w:lineRule="auto"/>
        <w:contextualSpacing/>
        <w:rPr>
          <w:sz w:val="20"/>
          <w:szCs w:val="20"/>
        </w:rPr>
      </w:pPr>
      <w:r w:rsidRPr="00DD17A8">
        <w:rPr>
          <w:sz w:val="20"/>
          <w:szCs w:val="20"/>
        </w:rPr>
        <w:t>M</w:t>
      </w:r>
      <w:r w:rsidR="007E3E19" w:rsidRPr="00DD17A8">
        <w:rPr>
          <w:sz w:val="20"/>
          <w:szCs w:val="20"/>
        </w:rPr>
        <w:t xml:space="preserve">adhu </w:t>
      </w:r>
    </w:p>
    <w:p w14:paraId="22D352C8" w14:textId="77777777" w:rsidR="007E3E19" w:rsidRPr="00DD17A8" w:rsidRDefault="007E3E19" w:rsidP="007E3E19">
      <w:pPr>
        <w:pStyle w:val="Date"/>
        <w:spacing w:before="100" w:beforeAutospacing="1" w:after="100" w:afterAutospacing="1" w:line="240" w:lineRule="auto"/>
        <w:contextualSpacing/>
        <w:rPr>
          <w:sz w:val="20"/>
          <w:szCs w:val="20"/>
        </w:rPr>
      </w:pPr>
      <w:r w:rsidRPr="00DD17A8">
        <w:rPr>
          <w:sz w:val="20"/>
          <w:szCs w:val="20"/>
        </w:rPr>
        <w:t>BTM layout,</w:t>
      </w:r>
    </w:p>
    <w:p w14:paraId="2AA17786" w14:textId="77777777" w:rsidR="006B3BC1" w:rsidRPr="00DD17A8" w:rsidRDefault="007E3E19" w:rsidP="007E3E19">
      <w:pPr>
        <w:pStyle w:val="Date"/>
        <w:spacing w:before="100" w:beforeAutospacing="1" w:after="100" w:afterAutospacing="1" w:line="240" w:lineRule="auto"/>
        <w:contextualSpacing/>
        <w:rPr>
          <w:sz w:val="20"/>
          <w:szCs w:val="20"/>
        </w:rPr>
      </w:pPr>
      <w:r w:rsidRPr="00DD17A8">
        <w:rPr>
          <w:sz w:val="20"/>
          <w:szCs w:val="20"/>
        </w:rPr>
        <w:t xml:space="preserve">Bangalore </w:t>
      </w:r>
    </w:p>
    <w:p w14:paraId="08530702" w14:textId="09700CA3" w:rsidR="00DA1945" w:rsidRPr="00DD17A8" w:rsidRDefault="007E3E19" w:rsidP="007E3E19">
      <w:pPr>
        <w:pStyle w:val="Date"/>
        <w:spacing w:before="100" w:beforeAutospacing="1" w:after="100" w:afterAutospacing="1" w:line="240" w:lineRule="auto"/>
        <w:contextualSpacing/>
        <w:rPr>
          <w:sz w:val="20"/>
          <w:szCs w:val="20"/>
        </w:rPr>
      </w:pPr>
      <w:r w:rsidRPr="00DD17A8">
        <w:rPr>
          <w:sz w:val="20"/>
          <w:szCs w:val="20"/>
        </w:rPr>
        <w:t>9980321893</w:t>
      </w:r>
    </w:p>
    <w:p w14:paraId="74407B77" w14:textId="228D776B" w:rsidR="00752FC4" w:rsidRPr="00DD17A8" w:rsidRDefault="006B3BC1" w:rsidP="008D0AA7">
      <w:pPr>
        <w:pStyle w:val="Salutation"/>
        <w:rPr>
          <w:sz w:val="20"/>
          <w:szCs w:val="20"/>
        </w:rPr>
      </w:pPr>
      <w:r w:rsidRPr="00DD17A8">
        <w:rPr>
          <w:sz w:val="20"/>
          <w:szCs w:val="20"/>
        </w:rPr>
        <w:t>Dear Madhu</w:t>
      </w:r>
      <w:r w:rsidR="00B12F58" w:rsidRPr="00DD17A8">
        <w:rPr>
          <w:sz w:val="20"/>
          <w:szCs w:val="20"/>
        </w:rPr>
        <w:t>,</w:t>
      </w:r>
    </w:p>
    <w:p w14:paraId="58C87403" w14:textId="77777777" w:rsidR="00DD17A8" w:rsidRPr="00DD17A8" w:rsidRDefault="00A66338" w:rsidP="00A66338">
      <w:pPr>
        <w:rPr>
          <w:sz w:val="20"/>
          <w:szCs w:val="20"/>
          <w:lang w:val="en-IN"/>
        </w:rPr>
      </w:pPr>
      <w:r w:rsidRPr="00DD17A8">
        <w:rPr>
          <w:sz w:val="20"/>
          <w:szCs w:val="20"/>
          <w:lang w:val="en-IN"/>
        </w:rPr>
        <w:t>We are writing to formally request your permission to collect the Luminous 150Ah tall tubular battery for testing and recycling purposes, starting from June 15, 2024. This testing is a necessary step to assess the condition and performance of the battery, as well as to determine the appropriate recycling measures in line with environmental standards.</w:t>
      </w:r>
    </w:p>
    <w:p w14:paraId="7990E218" w14:textId="5DEFEF9E" w:rsidR="00A66338" w:rsidRPr="00DD17A8" w:rsidRDefault="00A66338" w:rsidP="00A66338">
      <w:pPr>
        <w:rPr>
          <w:sz w:val="20"/>
          <w:szCs w:val="20"/>
          <w:lang w:val="en-IN"/>
        </w:rPr>
      </w:pPr>
      <w:r w:rsidRPr="00DD17A8">
        <w:rPr>
          <w:sz w:val="20"/>
          <w:szCs w:val="20"/>
          <w:lang w:val="en-IN"/>
        </w:rPr>
        <w:t>Please note that the associated inverter will be thoroughly inspected and repaired as needed. We anticipate that the repair process will be completed within 1-2 days, and the inverter will be promptly delivered back to you upon completion of all necessary procedures.</w:t>
      </w:r>
    </w:p>
    <w:p w14:paraId="463EA1D6" w14:textId="77777777" w:rsidR="00A66338" w:rsidRPr="00DD17A8" w:rsidRDefault="00A66338" w:rsidP="00A66338">
      <w:pPr>
        <w:rPr>
          <w:sz w:val="20"/>
          <w:szCs w:val="20"/>
          <w:lang w:val="en-IN"/>
        </w:rPr>
      </w:pPr>
      <w:r w:rsidRPr="00DD17A8">
        <w:rPr>
          <w:sz w:val="20"/>
          <w:szCs w:val="20"/>
          <w:lang w:val="en-IN"/>
        </w:rPr>
        <w:t>We appreciate your understanding and cooperation in this matter. Kindly let us know if you have any questions or require further clarification.</w:t>
      </w:r>
    </w:p>
    <w:p w14:paraId="7F72C908" w14:textId="1C2C2DA0" w:rsidR="00752FC4" w:rsidRPr="00DD17A8" w:rsidRDefault="00A66338" w:rsidP="00A66338">
      <w:pPr>
        <w:rPr>
          <w:sz w:val="20"/>
          <w:szCs w:val="20"/>
          <w:lang w:val="en-IN"/>
        </w:rPr>
      </w:pPr>
      <w:r w:rsidRPr="00DD17A8">
        <w:rPr>
          <w:sz w:val="20"/>
          <w:szCs w:val="20"/>
          <w:lang w:val="en-IN"/>
        </w:rPr>
        <w:t>Thank you for your prompt attention, and we look forward to your approval.</w:t>
      </w:r>
    </w:p>
    <w:p w14:paraId="443B4871" w14:textId="77777777" w:rsidR="00FD4785" w:rsidRPr="00DD17A8" w:rsidRDefault="00000000" w:rsidP="00FD4785">
      <w:pPr>
        <w:pStyle w:val="Closing"/>
        <w:contextualSpacing/>
        <w:rPr>
          <w:sz w:val="20"/>
          <w:szCs w:val="20"/>
        </w:rPr>
      </w:pPr>
      <w:sdt>
        <w:sdtPr>
          <w:rPr>
            <w:sz w:val="20"/>
            <w:szCs w:val="20"/>
          </w:rPr>
          <w:id w:val="379681130"/>
          <w:placeholder>
            <w:docPart w:val="0DDAF1DC775D457DA72D3E5EF09F2B81"/>
          </w:placeholder>
          <w:temporary/>
          <w:showingPlcHdr/>
          <w15:appearance w15:val="hidden"/>
        </w:sdtPr>
        <w:sdtContent>
          <w:r w:rsidR="00752FC4" w:rsidRPr="00DD17A8">
            <w:rPr>
              <w:sz w:val="20"/>
              <w:szCs w:val="20"/>
            </w:rPr>
            <w:t>Warm regards,</w:t>
          </w:r>
        </w:sdtContent>
      </w:sdt>
    </w:p>
    <w:p w14:paraId="6CD4C9FC" w14:textId="77777777" w:rsidR="00FD4785" w:rsidRPr="00DD17A8" w:rsidRDefault="00FD4785" w:rsidP="00FD4785">
      <w:pPr>
        <w:pStyle w:val="Closing"/>
        <w:contextualSpacing/>
        <w:rPr>
          <w:sz w:val="20"/>
          <w:szCs w:val="20"/>
        </w:rPr>
      </w:pPr>
    </w:p>
    <w:p w14:paraId="7E36BB9E" w14:textId="77777777" w:rsidR="006C1482" w:rsidRPr="00DD17A8" w:rsidRDefault="004826EA" w:rsidP="00FD4785">
      <w:pPr>
        <w:pStyle w:val="Closing"/>
        <w:contextualSpacing/>
        <w:rPr>
          <w:sz w:val="20"/>
          <w:szCs w:val="20"/>
        </w:rPr>
      </w:pPr>
      <w:r w:rsidRPr="00DD17A8">
        <w:rPr>
          <w:sz w:val="20"/>
          <w:szCs w:val="20"/>
        </w:rPr>
        <w:t>Praveen</w:t>
      </w:r>
    </w:p>
    <w:p w14:paraId="4001319F" w14:textId="77777777" w:rsidR="006C1482" w:rsidRPr="00DD17A8" w:rsidRDefault="00587AC2" w:rsidP="006C1482">
      <w:pPr>
        <w:pStyle w:val="Closing"/>
        <w:contextualSpacing/>
        <w:rPr>
          <w:sz w:val="20"/>
          <w:szCs w:val="20"/>
        </w:rPr>
      </w:pPr>
      <w:proofErr w:type="spellStart"/>
      <w:r w:rsidRPr="00DD17A8">
        <w:rPr>
          <w:sz w:val="20"/>
          <w:szCs w:val="20"/>
        </w:rPr>
        <w:t>Karunadu</w:t>
      </w:r>
      <w:proofErr w:type="spellEnd"/>
      <w:r w:rsidRPr="00DD17A8">
        <w:rPr>
          <w:sz w:val="20"/>
          <w:szCs w:val="20"/>
        </w:rPr>
        <w:t xml:space="preserve"> Enterprises</w:t>
      </w:r>
    </w:p>
    <w:p w14:paraId="75EE0C60" w14:textId="77777777" w:rsidR="006C1482" w:rsidRPr="00DD17A8" w:rsidRDefault="00B633AD" w:rsidP="006C1482">
      <w:pPr>
        <w:pStyle w:val="Closing"/>
        <w:contextualSpacing/>
        <w:rPr>
          <w:sz w:val="20"/>
          <w:szCs w:val="20"/>
        </w:rPr>
      </w:pPr>
      <w:r w:rsidRPr="00DD17A8">
        <w:rPr>
          <w:sz w:val="20"/>
          <w:szCs w:val="20"/>
        </w:rPr>
        <w:t>8660856098</w:t>
      </w:r>
    </w:p>
    <w:p w14:paraId="179E1495" w14:textId="6702EA94" w:rsidR="009468D3" w:rsidRPr="00DD17A8" w:rsidRDefault="00587AC2" w:rsidP="006C1482">
      <w:pPr>
        <w:pStyle w:val="Closing"/>
        <w:contextualSpacing/>
        <w:rPr>
          <w:sz w:val="20"/>
          <w:szCs w:val="20"/>
        </w:rPr>
      </w:pPr>
      <w:r w:rsidRPr="00DD17A8">
        <w:rPr>
          <w:sz w:val="20"/>
          <w:szCs w:val="20"/>
        </w:rPr>
        <w:t>karunaduenterprises@gmail.com</w:t>
      </w:r>
    </w:p>
    <w:p w14:paraId="268868AE" w14:textId="77777777" w:rsidR="00971C27" w:rsidRPr="00DD17A8" w:rsidRDefault="00971C27" w:rsidP="00971C27">
      <w:pPr>
        <w:rPr>
          <w:sz w:val="20"/>
          <w:szCs w:val="20"/>
        </w:rPr>
      </w:pPr>
    </w:p>
    <w:sectPr w:rsidR="00971C27" w:rsidRPr="00DD17A8" w:rsidSect="00F559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70" w:right="1440" w:bottom="25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239BB" w14:textId="77777777" w:rsidR="00A35853" w:rsidRDefault="00A35853">
      <w:pPr>
        <w:spacing w:after="0" w:line="240" w:lineRule="auto"/>
      </w:pPr>
      <w:r>
        <w:separator/>
      </w:r>
    </w:p>
    <w:p w14:paraId="769DB2F7" w14:textId="77777777" w:rsidR="00A35853" w:rsidRDefault="00A35853"/>
  </w:endnote>
  <w:endnote w:type="continuationSeparator" w:id="0">
    <w:p w14:paraId="44F73C59" w14:textId="77777777" w:rsidR="00A35853" w:rsidRDefault="00A35853">
      <w:pPr>
        <w:spacing w:after="0" w:line="240" w:lineRule="auto"/>
      </w:pPr>
      <w:r>
        <w:continuationSeparator/>
      </w:r>
    </w:p>
    <w:p w14:paraId="5BD2F50D" w14:textId="77777777" w:rsidR="00A35853" w:rsidRDefault="00A358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BCC62" w14:textId="77777777" w:rsidR="00A66338" w:rsidRDefault="00A663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F5690" w14:textId="77777777" w:rsidR="00A66338" w:rsidRDefault="00A663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052BA" w14:textId="77777777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A7D9D" w14:textId="77777777" w:rsidR="00A35853" w:rsidRDefault="00A35853">
      <w:pPr>
        <w:spacing w:after="0" w:line="240" w:lineRule="auto"/>
      </w:pPr>
      <w:r>
        <w:separator/>
      </w:r>
    </w:p>
    <w:p w14:paraId="5BF1C41A" w14:textId="77777777" w:rsidR="00A35853" w:rsidRDefault="00A35853"/>
  </w:footnote>
  <w:footnote w:type="continuationSeparator" w:id="0">
    <w:p w14:paraId="5BA8942B" w14:textId="77777777" w:rsidR="00A35853" w:rsidRDefault="00A35853">
      <w:pPr>
        <w:spacing w:after="0" w:line="240" w:lineRule="auto"/>
      </w:pPr>
      <w:r>
        <w:continuationSeparator/>
      </w:r>
    </w:p>
    <w:p w14:paraId="6D490D5C" w14:textId="77777777" w:rsidR="00A35853" w:rsidRDefault="00A358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87CA2" w14:textId="20688B92" w:rsidR="00A66338" w:rsidRDefault="00000000">
    <w:pPr>
      <w:pStyle w:val="Header"/>
    </w:pPr>
    <w:r>
      <w:rPr>
        <w:noProof/>
      </w:rPr>
      <w:pict w14:anchorId="65BF35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0641" o:spid="_x0000_s1032" type="#_x0000_t75" style="position:absolute;margin-left:0;margin-top:0;width:305.1pt;height:454.95pt;z-index:-251657216;mso-position-horizontal:center;mso-position-horizontal-relative:margin;mso-position-vertical:center;mso-position-vertical-relative:margin" o:allowincell="f">
          <v:imagedata r:id="rId1" o:title="Screenshot 2024-10-03 21044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D8E06" w14:textId="737585E9" w:rsidR="00A66338" w:rsidRDefault="00000000">
    <w:pPr>
      <w:pStyle w:val="Header"/>
    </w:pPr>
    <w:r>
      <w:rPr>
        <w:noProof/>
      </w:rPr>
      <w:pict w14:anchorId="7E9F1D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0642" o:spid="_x0000_s1033" type="#_x0000_t75" style="position:absolute;margin-left:0;margin-top:0;width:305.1pt;height:454.95pt;z-index:-251656192;mso-position-horizontal:center;mso-position-horizontal-relative:margin;mso-position-vertical:center;mso-position-vertical-relative:margin" o:allowincell="f">
          <v:imagedata r:id="rId1" o:title="Screenshot 2024-10-03 21044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98976" w14:textId="288C13EF" w:rsidR="00A66338" w:rsidRDefault="00000000">
    <w:pPr>
      <w:pStyle w:val="Header"/>
    </w:pPr>
    <w:r>
      <w:rPr>
        <w:noProof/>
      </w:rPr>
      <w:pict w14:anchorId="20E586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0640" o:spid="_x0000_s1031" type="#_x0000_t75" style="position:absolute;margin-left:0;margin-top:0;width:305.1pt;height:454.95pt;z-index:-251658240;mso-position-horizontal:center;mso-position-horizontal-relative:margin;mso-position-vertical:center;mso-position-vertical-relative:margin" o:allowincell="f">
          <v:imagedata r:id="rId1" o:title="Screenshot 2024-10-03 21044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8255747">
    <w:abstractNumId w:val="9"/>
  </w:num>
  <w:num w:numId="2" w16cid:durableId="846214978">
    <w:abstractNumId w:val="7"/>
  </w:num>
  <w:num w:numId="3" w16cid:durableId="1863349673">
    <w:abstractNumId w:val="6"/>
  </w:num>
  <w:num w:numId="4" w16cid:durableId="842401273">
    <w:abstractNumId w:val="5"/>
  </w:num>
  <w:num w:numId="5" w16cid:durableId="578829712">
    <w:abstractNumId w:val="4"/>
  </w:num>
  <w:num w:numId="6" w16cid:durableId="815610414">
    <w:abstractNumId w:val="8"/>
  </w:num>
  <w:num w:numId="7" w16cid:durableId="18434041">
    <w:abstractNumId w:val="3"/>
  </w:num>
  <w:num w:numId="8" w16cid:durableId="1867061988">
    <w:abstractNumId w:val="2"/>
  </w:num>
  <w:num w:numId="9" w16cid:durableId="1440101891">
    <w:abstractNumId w:val="1"/>
  </w:num>
  <w:num w:numId="10" w16cid:durableId="47240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38"/>
    <w:rsid w:val="000115CE"/>
    <w:rsid w:val="0006334F"/>
    <w:rsid w:val="000828F4"/>
    <w:rsid w:val="000B7696"/>
    <w:rsid w:val="000D3A18"/>
    <w:rsid w:val="000E5B2F"/>
    <w:rsid w:val="000F1B5C"/>
    <w:rsid w:val="000F51EC"/>
    <w:rsid w:val="000F7122"/>
    <w:rsid w:val="00114A27"/>
    <w:rsid w:val="00182015"/>
    <w:rsid w:val="001B4EEF"/>
    <w:rsid w:val="001B689C"/>
    <w:rsid w:val="00200635"/>
    <w:rsid w:val="00254E0D"/>
    <w:rsid w:val="002559D0"/>
    <w:rsid w:val="002A1877"/>
    <w:rsid w:val="0031745B"/>
    <w:rsid w:val="0033660C"/>
    <w:rsid w:val="0038000D"/>
    <w:rsid w:val="00385ACF"/>
    <w:rsid w:val="003946A4"/>
    <w:rsid w:val="003F498E"/>
    <w:rsid w:val="004153D6"/>
    <w:rsid w:val="00422757"/>
    <w:rsid w:val="00436E03"/>
    <w:rsid w:val="00465CD6"/>
    <w:rsid w:val="00475D96"/>
    <w:rsid w:val="00477474"/>
    <w:rsid w:val="004803C3"/>
    <w:rsid w:val="00480B7F"/>
    <w:rsid w:val="004826EA"/>
    <w:rsid w:val="004A1893"/>
    <w:rsid w:val="004C4A44"/>
    <w:rsid w:val="005074EE"/>
    <w:rsid w:val="005125BB"/>
    <w:rsid w:val="005264AB"/>
    <w:rsid w:val="00537F9C"/>
    <w:rsid w:val="00547D40"/>
    <w:rsid w:val="0055629A"/>
    <w:rsid w:val="00572222"/>
    <w:rsid w:val="00587AC2"/>
    <w:rsid w:val="005D3DA6"/>
    <w:rsid w:val="00616566"/>
    <w:rsid w:val="00642E91"/>
    <w:rsid w:val="006B3BC1"/>
    <w:rsid w:val="006C1482"/>
    <w:rsid w:val="0071774E"/>
    <w:rsid w:val="00744EA9"/>
    <w:rsid w:val="00752FC4"/>
    <w:rsid w:val="00757E9C"/>
    <w:rsid w:val="00766764"/>
    <w:rsid w:val="00781EC1"/>
    <w:rsid w:val="007B4C91"/>
    <w:rsid w:val="007D70F7"/>
    <w:rsid w:val="007E3E19"/>
    <w:rsid w:val="007F6D2A"/>
    <w:rsid w:val="00830C5F"/>
    <w:rsid w:val="00834A33"/>
    <w:rsid w:val="00835EEA"/>
    <w:rsid w:val="00842FB8"/>
    <w:rsid w:val="00872DA7"/>
    <w:rsid w:val="00896EE1"/>
    <w:rsid w:val="008A54D6"/>
    <w:rsid w:val="008C0AAF"/>
    <w:rsid w:val="008C1482"/>
    <w:rsid w:val="008C2737"/>
    <w:rsid w:val="008D0AA7"/>
    <w:rsid w:val="0090401D"/>
    <w:rsid w:val="00912A0A"/>
    <w:rsid w:val="009468D3"/>
    <w:rsid w:val="00954291"/>
    <w:rsid w:val="00971C27"/>
    <w:rsid w:val="00A17117"/>
    <w:rsid w:val="00A35853"/>
    <w:rsid w:val="00A5578C"/>
    <w:rsid w:val="00A66338"/>
    <w:rsid w:val="00A763AE"/>
    <w:rsid w:val="00AC1A6E"/>
    <w:rsid w:val="00AD3539"/>
    <w:rsid w:val="00B00AA4"/>
    <w:rsid w:val="00B12F58"/>
    <w:rsid w:val="00B40F1A"/>
    <w:rsid w:val="00B4728F"/>
    <w:rsid w:val="00B51D75"/>
    <w:rsid w:val="00B63133"/>
    <w:rsid w:val="00B633AD"/>
    <w:rsid w:val="00B87548"/>
    <w:rsid w:val="00BC0F0A"/>
    <w:rsid w:val="00C11980"/>
    <w:rsid w:val="00C15223"/>
    <w:rsid w:val="00C37964"/>
    <w:rsid w:val="00CB0809"/>
    <w:rsid w:val="00CF46CA"/>
    <w:rsid w:val="00D04123"/>
    <w:rsid w:val="00D06525"/>
    <w:rsid w:val="00D149F1"/>
    <w:rsid w:val="00D36106"/>
    <w:rsid w:val="00DA1945"/>
    <w:rsid w:val="00DC0EA8"/>
    <w:rsid w:val="00DC7840"/>
    <w:rsid w:val="00DD17A8"/>
    <w:rsid w:val="00DF36E1"/>
    <w:rsid w:val="00E10E4B"/>
    <w:rsid w:val="00E477A2"/>
    <w:rsid w:val="00E5646A"/>
    <w:rsid w:val="00E75021"/>
    <w:rsid w:val="00E821ED"/>
    <w:rsid w:val="00E82ED3"/>
    <w:rsid w:val="00E95E3F"/>
    <w:rsid w:val="00EB2B82"/>
    <w:rsid w:val="00F5595D"/>
    <w:rsid w:val="00F71D73"/>
    <w:rsid w:val="00F763B1"/>
    <w:rsid w:val="00FA402E"/>
    <w:rsid w:val="00FB49C2"/>
    <w:rsid w:val="00FD4785"/>
    <w:rsid w:val="464A3296"/>
    <w:rsid w:val="594DFC48"/>
    <w:rsid w:val="63BD583E"/>
    <w:rsid w:val="6BAB0EBE"/>
    <w:rsid w:val="7538C8A7"/>
    <w:rsid w:val="79A8F07A"/>
    <w:rsid w:val="7E2C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67EC9"/>
  <w15:chartTrackingRefBased/>
  <w15:docId w15:val="{AA192883-7E38-464D-9867-0EFE3348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F1A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0C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12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812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0C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0C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B38600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B38600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8C273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616566"/>
    <w:pPr>
      <w:spacing w:before="960" w:after="960"/>
    </w:pPr>
  </w:style>
  <w:style w:type="character" w:customStyle="1" w:styleId="DateChar">
    <w:name w:val="Date Char"/>
    <w:basedOn w:val="DefaultParagraphFont"/>
    <w:link w:val="Date"/>
    <w:uiPriority w:val="4"/>
    <w:rsid w:val="00616566"/>
    <w:rPr>
      <w:color w:val="auto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4B1919" w:themeColor="accent1" w:frame="1"/>
        <w:left w:val="single" w:sz="2" w:space="10" w:color="4B1919" w:themeColor="accent1" w:frame="1"/>
        <w:bottom w:val="single" w:sz="2" w:space="10" w:color="4B1919" w:themeColor="accent1" w:frame="1"/>
        <w:right w:val="single" w:sz="2" w:space="10" w:color="4B1919" w:themeColor="accent1" w:frame="1"/>
      </w:pBdr>
      <w:ind w:left="1152" w:right="1152"/>
    </w:pPr>
    <w:rPr>
      <w:rFonts w:eastAsiaTheme="minorEastAsia"/>
      <w:i/>
      <w:iCs/>
      <w:color w:val="38121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</w:rPr>
      <w:tblPr/>
      <w:tcPr>
        <w:shd w:val="clear" w:color="auto" w:fill="D6848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848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</w:rPr>
      <w:tblPr/>
      <w:tcPr>
        <w:shd w:val="clear" w:color="auto" w:fill="FFEF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</w:rPr>
      <w:tblPr/>
      <w:tcPr>
        <w:shd w:val="clear" w:color="auto" w:fill="CEEBE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EBE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</w:rPr>
      <w:tblPr/>
      <w:tcPr>
        <w:shd w:val="clear" w:color="auto" w:fill="B2AD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AD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0E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A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2C2C" w:themeFill="accent4" w:themeFillShade="CC"/>
      </w:tcPr>
    </w:tblStylePr>
    <w:tblStylePr w:type="lastRow">
      <w:rPr>
        <w:b/>
        <w:bCs/>
        <w:color w:val="2F2C2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B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B9A8" w:themeFill="accent3" w:themeFillShade="CC"/>
      </w:tcPr>
    </w:tblStylePr>
    <w:tblStylePr w:type="lastRow">
      <w:rPr>
        <w:b/>
        <w:bCs/>
        <w:color w:val="55B9A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0E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0F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0F0F" w:themeColor="accent1" w:themeShade="99"/>
          <w:insideV w:val="nil"/>
        </w:tcBorders>
        <w:shd w:val="clear" w:color="auto" w:fill="2D0F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0F0F" w:themeFill="accent1" w:themeFillShade="99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CC656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6A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A000" w:themeColor="accent2" w:themeShade="99"/>
          <w:insideV w:val="nil"/>
        </w:tcBorders>
        <w:shd w:val="clear" w:color="auto" w:fill="D6A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A000" w:themeFill="accent2" w:themeFillShade="99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B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B3838" w:themeColor="accent4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A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8F8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8F81" w:themeColor="accent3" w:themeShade="99"/>
          <w:insideV w:val="nil"/>
        </w:tcBorders>
        <w:shd w:val="clear" w:color="auto" w:fill="3B8F8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81" w:themeFill="accent3" w:themeFillShade="99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CDC1" w:themeColor="accent3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212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2121" w:themeColor="accent4" w:themeShade="99"/>
          <w:insideV w:val="nil"/>
        </w:tcBorders>
        <w:shd w:val="clear" w:color="auto" w:fill="23212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21" w:themeFill="accent4" w:themeFillShade="99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9F999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0C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12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C20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7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B3A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B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A2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B38600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68484" w:themeColor="accent1" w:themeTint="66"/>
        <w:left w:val="single" w:sz="4" w:space="0" w:color="D68484" w:themeColor="accent1" w:themeTint="66"/>
        <w:bottom w:val="single" w:sz="4" w:space="0" w:color="D68484" w:themeColor="accent1" w:themeTint="66"/>
        <w:right w:val="single" w:sz="4" w:space="0" w:color="D68484" w:themeColor="accent1" w:themeTint="66"/>
        <w:insideH w:val="single" w:sz="4" w:space="0" w:color="D68484" w:themeColor="accent1" w:themeTint="66"/>
        <w:insideV w:val="single" w:sz="4" w:space="0" w:color="D6848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FC1" w:themeColor="accent2" w:themeTint="66"/>
        <w:left w:val="single" w:sz="4" w:space="0" w:color="FFEFC1" w:themeColor="accent2" w:themeTint="66"/>
        <w:bottom w:val="single" w:sz="4" w:space="0" w:color="FFEFC1" w:themeColor="accent2" w:themeTint="66"/>
        <w:right w:val="single" w:sz="4" w:space="0" w:color="FFEFC1" w:themeColor="accent2" w:themeTint="66"/>
        <w:insideH w:val="single" w:sz="4" w:space="0" w:color="FFEFC1" w:themeColor="accent2" w:themeTint="66"/>
        <w:insideV w:val="single" w:sz="4" w:space="0" w:color="FFEF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EEBE6" w:themeColor="accent3" w:themeTint="66"/>
        <w:left w:val="single" w:sz="4" w:space="0" w:color="CEEBE6" w:themeColor="accent3" w:themeTint="66"/>
        <w:bottom w:val="single" w:sz="4" w:space="0" w:color="CEEBE6" w:themeColor="accent3" w:themeTint="66"/>
        <w:right w:val="single" w:sz="4" w:space="0" w:color="CEEBE6" w:themeColor="accent3" w:themeTint="66"/>
        <w:insideH w:val="single" w:sz="4" w:space="0" w:color="CEEBE6" w:themeColor="accent3" w:themeTint="66"/>
        <w:insideV w:val="single" w:sz="4" w:space="0" w:color="CEEB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2ADAD" w:themeColor="accent4" w:themeTint="66"/>
        <w:left w:val="single" w:sz="4" w:space="0" w:color="B2ADAD" w:themeColor="accent4" w:themeTint="66"/>
        <w:bottom w:val="single" w:sz="4" w:space="0" w:color="B2ADAD" w:themeColor="accent4" w:themeTint="66"/>
        <w:right w:val="single" w:sz="4" w:space="0" w:color="B2ADAD" w:themeColor="accent4" w:themeTint="66"/>
        <w:insideH w:val="single" w:sz="4" w:space="0" w:color="B2ADAD" w:themeColor="accent4" w:themeTint="66"/>
        <w:insideV w:val="single" w:sz="4" w:space="0" w:color="B2AD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14646" w:themeColor="accent1" w:themeTint="99"/>
        <w:bottom w:val="single" w:sz="2" w:space="0" w:color="C14646" w:themeColor="accent1" w:themeTint="99"/>
        <w:insideH w:val="single" w:sz="2" w:space="0" w:color="C14646" w:themeColor="accent1" w:themeTint="99"/>
        <w:insideV w:val="single" w:sz="2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464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E7A3" w:themeColor="accent2" w:themeTint="99"/>
        <w:bottom w:val="single" w:sz="2" w:space="0" w:color="FFE7A3" w:themeColor="accent2" w:themeTint="99"/>
        <w:insideH w:val="single" w:sz="2" w:space="0" w:color="FFE7A3" w:themeColor="accent2" w:themeTint="99"/>
        <w:insideV w:val="single" w:sz="2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A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B5E1D9" w:themeColor="accent3" w:themeTint="99"/>
        <w:bottom w:val="single" w:sz="2" w:space="0" w:color="B5E1D9" w:themeColor="accent3" w:themeTint="99"/>
        <w:insideH w:val="single" w:sz="2" w:space="0" w:color="B5E1D9" w:themeColor="accent3" w:themeTint="99"/>
        <w:insideV w:val="single" w:sz="2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1D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B8585" w:themeColor="accent4" w:themeTint="99"/>
        <w:bottom w:val="single" w:sz="2" w:space="0" w:color="8B8585" w:themeColor="accent4" w:themeTint="99"/>
        <w:insideH w:val="single" w:sz="2" w:space="0" w:color="8B8585" w:themeColor="accent4" w:themeTint="99"/>
        <w:insideV w:val="single" w:sz="2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5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D6848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F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EEBE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B2AD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381212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4B1919" w:themeColor="accent1"/>
        <w:bottom w:val="single" w:sz="4" w:space="10" w:color="4B1919" w:themeColor="accent1"/>
      </w:pBdr>
      <w:spacing w:before="360" w:after="360"/>
      <w:ind w:left="864" w:right="864"/>
      <w:jc w:val="center"/>
    </w:pPr>
    <w:rPr>
      <w:i/>
      <w:iCs/>
      <w:color w:val="3812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381212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381212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1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  <w:shd w:val="clear" w:color="auto" w:fill="E5B3B3" w:themeFill="accent1" w:themeFillTint="3F"/>
      </w:tcPr>
    </w:tblStylePr>
    <w:tblStylePr w:type="band2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1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  <w:shd w:val="clear" w:color="auto" w:fill="FFF5D9" w:themeFill="accent2" w:themeFillTint="3F"/>
      </w:tcPr>
    </w:tblStylePr>
    <w:tblStylePr w:type="band2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1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  <w:shd w:val="clear" w:color="auto" w:fill="E0F2EF" w:themeFill="accent3" w:themeFillTint="3F"/>
      </w:tcPr>
    </w:tblStylePr>
    <w:tblStylePr w:type="band2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1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  <w:shd w:val="clear" w:color="auto" w:fill="CFCCCC" w:themeFill="accent4" w:themeFillTint="3F"/>
      </w:tcPr>
    </w:tblStylePr>
    <w:tblStylePr w:type="band2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bottom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bottom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bottom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bottom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B1919" w:themeColor="accent1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1919" w:themeColor="accent1"/>
          <w:right w:val="single" w:sz="4" w:space="0" w:color="4B1919" w:themeColor="accent1"/>
        </w:tcBorders>
      </w:tcPr>
    </w:tblStylePr>
    <w:tblStylePr w:type="band1Horz">
      <w:tblPr/>
      <w:tcPr>
        <w:tcBorders>
          <w:top w:val="single" w:sz="4" w:space="0" w:color="4B1919" w:themeColor="accent1"/>
          <w:bottom w:val="single" w:sz="4" w:space="0" w:color="4B191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1919" w:themeColor="accent1"/>
          <w:left w:val="nil"/>
        </w:tcBorders>
      </w:tcPr>
    </w:tblStylePr>
    <w:tblStylePr w:type="swCell">
      <w:tblPr/>
      <w:tcPr>
        <w:tcBorders>
          <w:top w:val="double" w:sz="4" w:space="0" w:color="4B191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966" w:themeColor="accent2"/>
          <w:right w:val="single" w:sz="4" w:space="0" w:color="FFD966" w:themeColor="accent2"/>
        </w:tcBorders>
      </w:tcPr>
    </w:tblStylePr>
    <w:tblStylePr w:type="band1Horz">
      <w:tblPr/>
      <w:tcPr>
        <w:tcBorders>
          <w:top w:val="single" w:sz="4" w:space="0" w:color="FFD966" w:themeColor="accent2"/>
          <w:bottom w:val="single" w:sz="4" w:space="0" w:color="FFD9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966" w:themeColor="accent2"/>
          <w:left w:val="nil"/>
        </w:tcBorders>
      </w:tcPr>
    </w:tblStylePr>
    <w:tblStylePr w:type="swCell">
      <w:tblPr/>
      <w:tcPr>
        <w:tcBorders>
          <w:top w:val="double" w:sz="4" w:space="0" w:color="FFD96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5CDC1" w:themeColor="accent3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DC1" w:themeColor="accent3"/>
          <w:right w:val="single" w:sz="4" w:space="0" w:color="85CDC1" w:themeColor="accent3"/>
        </w:tcBorders>
      </w:tcPr>
    </w:tblStylePr>
    <w:tblStylePr w:type="band1Horz">
      <w:tblPr/>
      <w:tcPr>
        <w:tcBorders>
          <w:top w:val="single" w:sz="4" w:space="0" w:color="85CDC1" w:themeColor="accent3"/>
          <w:bottom w:val="single" w:sz="4" w:space="0" w:color="85CDC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DC1" w:themeColor="accent3"/>
          <w:left w:val="nil"/>
        </w:tcBorders>
      </w:tcPr>
    </w:tblStylePr>
    <w:tblStylePr w:type="swCell">
      <w:tblPr/>
      <w:tcPr>
        <w:tcBorders>
          <w:top w:val="double" w:sz="4" w:space="0" w:color="85CDC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3B3838" w:themeColor="accent4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3838" w:themeColor="accent4"/>
          <w:right w:val="single" w:sz="4" w:space="0" w:color="3B3838" w:themeColor="accent4"/>
        </w:tcBorders>
      </w:tcPr>
    </w:tblStylePr>
    <w:tblStylePr w:type="band1Horz">
      <w:tblPr/>
      <w:tcPr>
        <w:tcBorders>
          <w:top w:val="single" w:sz="4" w:space="0" w:color="3B3838" w:themeColor="accent4"/>
          <w:bottom w:val="single" w:sz="4" w:space="0" w:color="3B383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3838" w:themeColor="accent4"/>
          <w:left w:val="nil"/>
        </w:tcBorders>
      </w:tcPr>
    </w:tblStylePr>
    <w:tblStylePr w:type="swCell">
      <w:tblPr/>
      <w:tcPr>
        <w:tcBorders>
          <w:top w:val="double" w:sz="4" w:space="0" w:color="3B383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1919" w:themeColor="accent1"/>
        <w:left w:val="single" w:sz="24" w:space="0" w:color="4B1919" w:themeColor="accent1"/>
        <w:bottom w:val="single" w:sz="24" w:space="0" w:color="4B1919" w:themeColor="accent1"/>
        <w:right w:val="single" w:sz="24" w:space="0" w:color="4B1919" w:themeColor="accent1"/>
      </w:tblBorders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966" w:themeColor="accent2"/>
        <w:left w:val="single" w:sz="24" w:space="0" w:color="FFD966" w:themeColor="accent2"/>
        <w:bottom w:val="single" w:sz="24" w:space="0" w:color="FFD966" w:themeColor="accent2"/>
        <w:right w:val="single" w:sz="24" w:space="0" w:color="FFD966" w:themeColor="accent2"/>
      </w:tblBorders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CDC1" w:themeColor="accent3"/>
        <w:left w:val="single" w:sz="24" w:space="0" w:color="85CDC1" w:themeColor="accent3"/>
        <w:bottom w:val="single" w:sz="24" w:space="0" w:color="85CDC1" w:themeColor="accent3"/>
        <w:right w:val="single" w:sz="24" w:space="0" w:color="85CDC1" w:themeColor="accent3"/>
      </w:tblBorders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3838" w:themeColor="accent4"/>
        <w:left w:val="single" w:sz="24" w:space="0" w:color="3B3838" w:themeColor="accent4"/>
        <w:bottom w:val="single" w:sz="24" w:space="0" w:color="3B3838" w:themeColor="accent4"/>
        <w:right w:val="single" w:sz="24" w:space="0" w:color="3B3838" w:themeColor="accent4"/>
      </w:tblBorders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4B1919" w:themeColor="accent1"/>
        <w:bottom w:val="single" w:sz="4" w:space="0" w:color="4B191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B191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D966" w:themeColor="accent2"/>
        <w:bottom w:val="single" w:sz="4" w:space="0" w:color="FFD96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D96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85CDC1" w:themeColor="accent3"/>
        <w:bottom w:val="single" w:sz="4" w:space="0" w:color="85CDC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5CDC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3B3838" w:themeColor="accent4"/>
        <w:bottom w:val="single" w:sz="4" w:space="0" w:color="3B383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B383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191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191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191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191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96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96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96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96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DC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DC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DC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DC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383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383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383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383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  <w:insideV w:val="single" w:sz="8" w:space="0" w:color="983232" w:themeColor="accent1" w:themeTint="BF"/>
      </w:tblBorders>
    </w:tblPr>
    <w:tcPr>
      <w:shd w:val="clear" w:color="auto" w:fill="E5B3B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323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  <w:insideV w:val="single" w:sz="8" w:space="0" w:color="FFE28C" w:themeColor="accent2" w:themeTint="BF"/>
      </w:tblBorders>
    </w:tblPr>
    <w:tcPr>
      <w:shd w:val="clear" w:color="auto" w:fill="FFF5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28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  <w:insideV w:val="single" w:sz="8" w:space="0" w:color="A3D9D0" w:themeColor="accent3" w:themeTint="BF"/>
      </w:tblBorders>
    </w:tblPr>
    <w:tcPr>
      <w:shd w:val="clear" w:color="auto" w:fill="E0F2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9D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  <w:insideV w:val="single" w:sz="8" w:space="0" w:color="6D6868" w:themeColor="accent4" w:themeTint="BF"/>
      </w:tblBorders>
    </w:tblPr>
    <w:tcPr>
      <w:shd w:val="clear" w:color="auto" w:fill="CFCC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D6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cPr>
      <w:shd w:val="clear" w:color="auto" w:fill="E5B3B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0E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1C1" w:themeFill="accent1" w:themeFillTint="33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tcBorders>
          <w:insideH w:val="single" w:sz="6" w:space="0" w:color="4B1919" w:themeColor="accent1"/>
          <w:insideV w:val="single" w:sz="6" w:space="0" w:color="4B1919" w:themeColor="accent1"/>
        </w:tcBorders>
        <w:shd w:val="clear" w:color="auto" w:fill="CC656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cPr>
      <w:shd w:val="clear" w:color="auto" w:fill="FFF5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E0" w:themeFill="accent2" w:themeFillTint="33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tcBorders>
          <w:insideH w:val="single" w:sz="6" w:space="0" w:color="FFD966" w:themeColor="accent2"/>
          <w:insideV w:val="single" w:sz="6" w:space="0" w:color="FFD966" w:themeColor="accent2"/>
        </w:tcBorders>
        <w:shd w:val="clear" w:color="auto" w:fill="FFEB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cPr>
      <w:shd w:val="clear" w:color="auto" w:fill="E0F2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A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2" w:themeFill="accent3" w:themeFillTint="33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tcBorders>
          <w:insideH w:val="single" w:sz="6" w:space="0" w:color="85CDC1" w:themeColor="accent3"/>
          <w:insideV w:val="single" w:sz="6" w:space="0" w:color="85CDC1" w:themeColor="accent3"/>
        </w:tcBorders>
        <w:shd w:val="clear" w:color="auto" w:fill="C2E6E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cPr>
      <w:shd w:val="clear" w:color="auto" w:fill="CFCC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B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6D6" w:themeFill="accent4" w:themeFillTint="33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tcBorders>
          <w:insideH w:val="single" w:sz="6" w:space="0" w:color="3B3838" w:themeColor="accent4"/>
          <w:insideV w:val="single" w:sz="6" w:space="0" w:color="3B3838" w:themeColor="accent4"/>
        </w:tcBorders>
        <w:shd w:val="clear" w:color="auto" w:fill="9F999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B3B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656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656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2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E6E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E6E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C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99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99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191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shd w:val="clear" w:color="auto" w:fill="E5B3B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96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shd w:val="clear" w:color="auto" w:fill="FFF5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DC1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shd w:val="clear" w:color="auto" w:fill="E0F2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3838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shd w:val="clear" w:color="auto" w:fill="CFCC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191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191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191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B3B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96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96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DC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DC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2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383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383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C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B3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2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C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381212" w:themeColor="accent1" w:themeShade="BF"/>
      <w:sz w:val="32"/>
      <w:szCs w:val="32"/>
    </w:rPr>
  </w:style>
  <w:style w:type="paragraph" w:customStyle="1" w:styleId="GraphicPlaceholder">
    <w:name w:val="Graphic Placeholder"/>
    <w:basedOn w:val="Normal"/>
    <w:qFormat/>
    <w:rsid w:val="00465C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an\AppData\Roaming\Microsoft\Templates\Earth%20tone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DDAF1DC775D457DA72D3E5EF09F2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5A9BE-75F1-4BDC-B1AA-03AD3006130E}"/>
      </w:docPartPr>
      <w:docPartBody>
        <w:p w:rsidR="002C680B" w:rsidRDefault="002C680B">
          <w:pPr>
            <w:pStyle w:val="0DDAF1DC775D457DA72D3E5EF09F2B81"/>
          </w:pPr>
          <w:r>
            <w:t>Warm regards,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0B"/>
    <w:rsid w:val="000E5B2F"/>
    <w:rsid w:val="002C680B"/>
    <w:rsid w:val="0033660C"/>
    <w:rsid w:val="005B2540"/>
    <w:rsid w:val="0071774E"/>
    <w:rsid w:val="008A54D6"/>
    <w:rsid w:val="00937F2C"/>
    <w:rsid w:val="00954291"/>
    <w:rsid w:val="00B4728F"/>
    <w:rsid w:val="00F6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DAF1DC775D457DA72D3E5EF09F2B81">
    <w:name w:val="0DDAF1DC775D457DA72D3E5EF09F2B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etterhead LH05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1919"/>
      </a:accent1>
      <a:accent2>
        <a:srgbClr val="FFD966"/>
      </a:accent2>
      <a:accent3>
        <a:srgbClr val="85CDC1"/>
      </a:accent3>
      <a:accent4>
        <a:srgbClr val="3B3838"/>
      </a:accent4>
      <a:accent5>
        <a:srgbClr val="FFFFFF"/>
      </a:accent5>
      <a:accent6>
        <a:srgbClr val="FFFFFF"/>
      </a:accent6>
      <a:hlink>
        <a:srgbClr val="85CDC1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6782E-1635-4A4C-8AD5-355AF6F36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4D75F5-B610-467C-A97E-B707FCC907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946D39-534E-4F23-A29B-9948B75148D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02DFBAE-DD97-4D97-99C5-4E7B410842C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Earth tones letterhead</Template>
  <TotalTime>33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Jayanth N K</dc:creator>
  <cp:lastModifiedBy>Jayanth N K</cp:lastModifiedBy>
  <cp:revision>19</cp:revision>
  <dcterms:created xsi:type="dcterms:W3CDTF">2024-10-03T15:16:00Z</dcterms:created>
  <dcterms:modified xsi:type="dcterms:W3CDTF">2024-10-03T15:57:00Z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